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6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tbl>
      <w:tblPr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3"/>
        <w:gridCol w:w="3668"/>
        <w:gridCol w:w="788"/>
        <w:gridCol w:w="299"/>
        <w:gridCol w:w="1127"/>
        <w:gridCol w:w="631"/>
        <w:gridCol w:w="1138"/>
        <w:gridCol w:w="299"/>
      </w:tblGrid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CPF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28366553132</w:t>
            </w: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Nome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Pedro Martin Castro </w:t>
            </w: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 xml:space="preserve">telefone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21991315410</w:t>
            </w: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E-mail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ppedromartincastro@grupomozue.com.br</w:t>
            </w: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Pontos</w:t>
            </w:r>
          </w:p>
        </w:tc>
        <w:tc>
          <w:tcPr>
            <w:vAlign w:val="center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vAlign w:val="center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/>
                <w:bCs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2021-12-19 20:12:52.0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entrada</w:t>
            </w: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2021-12-19 20:12:52.0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saida</w:t>
            </w: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2021-12-19 20:12:52.0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entrada</w:t>
            </w: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2021-12-19 20:12:52.0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saida</w:t>
            </w: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2021-12-19 20:12:52.0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entrada</w:t>
            </w: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2021-12-19 20:12:52.0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saida</w:t>
            </w: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2021-12-19 20:12:52.0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entrada</w:t>
            </w: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2021-12-19 20:12:52.0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saida</w:t>
            </w: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2021-12-19 20:17:47.0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entrada</w:t>
            </w: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2021-12-19 20:17:53.0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saida</w:t>
            </w: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2021-12-20 01:05:02.0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entrada</w:t>
            </w: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2021-12-20 01:05:10.0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saida</w:t>
            </w: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2021-12-20 01:16:10.0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entrada</w:t>
            </w: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Numero de entradas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7.0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Numero de saidas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6.0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Total Trabalhado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0.0:0.0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Dias trabalhados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5.0</w:t>
            </w:r>
          </w:p>
        </w:tc>
      </w:tr>
    </w:tbl>
    <w:p/>
    <w:sectPr>
      <w:headerReference w:type="default" r:id="rId4"/>
      <w:footerReference w:type="default" r:id="rId5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2130" cy="305007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050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